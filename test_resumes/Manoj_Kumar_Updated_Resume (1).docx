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2E507" w14:textId="77777777" w:rsidR="00F81C86" w:rsidRPr="0059173F" w:rsidRDefault="009567C0">
      <w:pPr>
        <w:pStyle w:val="Title"/>
        <w:jc w:val="center"/>
        <w:rPr>
          <w:b/>
          <w:bCs/>
        </w:rPr>
      </w:pPr>
      <w:r w:rsidRPr="0059173F">
        <w:rPr>
          <w:b/>
          <w:bCs/>
          <w:sz w:val="32"/>
        </w:rPr>
        <w:t>MANOJ KUMAR</w:t>
      </w:r>
    </w:p>
    <w:p w14:paraId="1EBCAB13" w14:textId="4E0F7ABF" w:rsidR="00D57D14" w:rsidRDefault="002F6A0A">
      <w:pPr>
        <w:jc w:val="center"/>
        <w:rPr>
          <w:b/>
          <w:bCs/>
          <w:sz w:val="18"/>
        </w:rPr>
      </w:pPr>
      <w:r>
        <w:rPr>
          <w:b/>
          <w:bCs/>
          <w:sz w:val="18"/>
        </w:rPr>
        <w:t xml:space="preserve">. No. 74, </w:t>
      </w:r>
      <w:r w:rsidR="00D57D14">
        <w:rPr>
          <w:b/>
          <w:bCs/>
          <w:sz w:val="18"/>
        </w:rPr>
        <w:t>Village -Bhanguri Palwal</w:t>
      </w:r>
      <w:r w:rsidR="00965A20">
        <w:rPr>
          <w:b/>
          <w:bCs/>
          <w:sz w:val="18"/>
        </w:rPr>
        <w:t>, Dist</w:t>
      </w:r>
      <w:r>
        <w:rPr>
          <w:b/>
          <w:bCs/>
          <w:sz w:val="18"/>
        </w:rPr>
        <w:t>rict Palwal-</w:t>
      </w:r>
      <w:r w:rsidR="00965A20">
        <w:rPr>
          <w:b/>
          <w:bCs/>
          <w:sz w:val="18"/>
        </w:rPr>
        <w:t>Haryana -121103</w:t>
      </w:r>
      <w:r w:rsidR="009567C0" w:rsidRPr="0059173F">
        <w:rPr>
          <w:b/>
          <w:bCs/>
          <w:sz w:val="18"/>
        </w:rPr>
        <w:t xml:space="preserve"> | +91-9992260733 | mannuchauhan17@yahoo.com |</w:t>
      </w:r>
    </w:p>
    <w:p w14:paraId="2118F2F9" w14:textId="6DDEFDD4" w:rsidR="00F81C86" w:rsidRPr="0059173F" w:rsidRDefault="009567C0">
      <w:pPr>
        <w:jc w:val="center"/>
        <w:rPr>
          <w:b/>
          <w:bCs/>
          <w:color w:val="4F81BD" w:themeColor="accent1"/>
        </w:rPr>
      </w:pPr>
      <w:r w:rsidRPr="0059173F">
        <w:rPr>
          <w:b/>
          <w:bCs/>
          <w:sz w:val="18"/>
        </w:rPr>
        <w:t xml:space="preserve"> LinkedIn: </w:t>
      </w:r>
      <w:r w:rsidRPr="0059173F">
        <w:rPr>
          <w:b/>
          <w:bCs/>
          <w:color w:val="4F81BD" w:themeColor="accent1"/>
          <w:sz w:val="18"/>
        </w:rPr>
        <w:t>linkedin.com/in/manoj-kumar-chauhan-487267129</w:t>
      </w:r>
    </w:p>
    <w:p w14:paraId="552DF220" w14:textId="77777777" w:rsidR="00F81C86" w:rsidRDefault="00F81C86"/>
    <w:p w14:paraId="5EAE863F" w14:textId="77777777" w:rsidR="00F81C86" w:rsidRDefault="009567C0">
      <w:pPr>
        <w:pStyle w:val="Heading2"/>
      </w:pPr>
      <w:r>
        <w:t>Professional Summary</w:t>
      </w:r>
    </w:p>
    <w:p w14:paraId="6DC22BC1" w14:textId="08E7EA20" w:rsidR="00F81C86" w:rsidRDefault="009567C0">
      <w:r>
        <w:rPr>
          <w:sz w:val="20"/>
        </w:rPr>
        <w:t>Experienced SAP Master Data Specialist with over 9 years in Data Management and Procurement. Expertise in managing material &amp; vendor master data, BOM processes, data migration &amp; cleansing, and ensuring compliance. Proven track record in coordinating with global teams and driving data governance initiatives.</w:t>
      </w:r>
    </w:p>
    <w:p w14:paraId="4D1577FC" w14:textId="77777777" w:rsidR="00F81C86" w:rsidRDefault="009567C0">
      <w:pPr>
        <w:pStyle w:val="Heading2"/>
      </w:pPr>
      <w:r>
        <w:t>Core Skills</w:t>
      </w:r>
    </w:p>
    <w:p w14:paraId="4BA8D58A" w14:textId="77777777" w:rsidR="00F81C86" w:rsidRDefault="009567C0">
      <w:r>
        <w:rPr>
          <w:sz w:val="20"/>
        </w:rPr>
        <w:t>- SAP Master Data: Vendor &amp; Material creation, modification, block/unblock, and governance.</w:t>
      </w:r>
    </w:p>
    <w:p w14:paraId="2714E48E" w14:textId="77777777" w:rsidR="00F81C86" w:rsidRDefault="009567C0">
      <w:r>
        <w:rPr>
          <w:sz w:val="20"/>
        </w:rPr>
        <w:t>- BOM Management: Creation, maintenance, and testing for production accuracy.</w:t>
      </w:r>
    </w:p>
    <w:p w14:paraId="6790D1C2" w14:textId="77777777" w:rsidR="00F81C86" w:rsidRDefault="009567C0">
      <w:r>
        <w:rPr>
          <w:sz w:val="20"/>
        </w:rPr>
        <w:t>- Data Migration &amp; Cleansing: Proficient in LSMW, Innowera Process Runner, and MS Access Load Tool.</w:t>
      </w:r>
    </w:p>
    <w:p w14:paraId="39CBE5D4" w14:textId="77777777" w:rsidR="00F81C86" w:rsidRDefault="009567C0">
      <w:r>
        <w:rPr>
          <w:sz w:val="20"/>
        </w:rPr>
        <w:t>- Procurement Processes: Purchase Order creation, vendor onboarding, contract management, and invoice verification.</w:t>
      </w:r>
    </w:p>
    <w:p w14:paraId="5E3CD480" w14:textId="77777777" w:rsidR="00F81C86" w:rsidRDefault="009567C0">
      <w:r>
        <w:rPr>
          <w:sz w:val="20"/>
        </w:rPr>
        <w:t>- Reporting &amp; Analysis: SE16, ZSE16, SQVI for data extraction and validation.</w:t>
      </w:r>
    </w:p>
    <w:p w14:paraId="5EB10E36" w14:textId="77777777" w:rsidR="00F81C86" w:rsidRDefault="009567C0">
      <w:r>
        <w:rPr>
          <w:sz w:val="20"/>
        </w:rPr>
        <w:t>- Tools &amp; Technologies: SAP MM/MDG basics, HPALM, Lotus Notes, DOCOVA, MS Access.</w:t>
      </w:r>
    </w:p>
    <w:p w14:paraId="497B140B" w14:textId="77777777" w:rsidR="00F81C86" w:rsidRDefault="009567C0">
      <w:r>
        <w:rPr>
          <w:sz w:val="20"/>
        </w:rPr>
        <w:t>- Soft Skills: Stakeholder coordination, team leadership, process improvement, attention to detail.</w:t>
      </w:r>
    </w:p>
    <w:p w14:paraId="136F465F" w14:textId="2976CE68" w:rsidR="00F81C86" w:rsidRPr="0059173F" w:rsidRDefault="009567C0" w:rsidP="0059173F">
      <w:pPr>
        <w:rPr>
          <w:b/>
          <w:bCs/>
          <w:color w:val="4F81BD" w:themeColor="accent1"/>
          <w:u w:val="single"/>
        </w:rPr>
      </w:pPr>
      <w:r w:rsidRPr="0059173F">
        <w:rPr>
          <w:b/>
          <w:bCs/>
          <w:color w:val="4F81BD" w:themeColor="accent1"/>
          <w:u w:val="single"/>
        </w:rPr>
        <w:t>Professional Experience</w:t>
      </w:r>
    </w:p>
    <w:p w14:paraId="2EEB6AF4" w14:textId="77777777" w:rsidR="00F81C86" w:rsidRDefault="009567C0">
      <w:pPr>
        <w:pStyle w:val="Heading3"/>
      </w:pPr>
      <w:r>
        <w:t>Gulf Craft Inc LLC, Umm Al Quwain, UAE</w:t>
      </w:r>
    </w:p>
    <w:p w14:paraId="1872CE36" w14:textId="77777777" w:rsidR="00F81C86" w:rsidRDefault="009567C0">
      <w:r>
        <w:rPr>
          <w:i/>
          <w:sz w:val="20"/>
        </w:rPr>
        <w:t>Master Data Analyst | Dec 2024 – Present</w:t>
      </w:r>
    </w:p>
    <w:p w14:paraId="075DB09B" w14:textId="77777777" w:rsidR="00F81C86" w:rsidRDefault="009567C0">
      <w:r>
        <w:rPr>
          <w:sz w:val="20"/>
        </w:rPr>
        <w:t>- Ensure data integrity and governance for Material &amp; Vendor master records across SAP environment.</w:t>
      </w:r>
    </w:p>
    <w:p w14:paraId="304CEC9F" w14:textId="77777777" w:rsidR="00F81C86" w:rsidRDefault="009567C0">
      <w:r>
        <w:rPr>
          <w:sz w:val="20"/>
        </w:rPr>
        <w:t>- Lead data migration, update, and cleansing activities using LSMW and Innowera Process Runner.</w:t>
      </w:r>
    </w:p>
    <w:p w14:paraId="121E6017" w14:textId="77777777" w:rsidR="00F81C86" w:rsidRDefault="009567C0">
      <w:r>
        <w:rPr>
          <w:sz w:val="20"/>
        </w:rPr>
        <w:t>- Manage Bill of Material (BOM) creation and perform end-to-end testing for production readiness.</w:t>
      </w:r>
    </w:p>
    <w:p w14:paraId="3258FB0B" w14:textId="77777777" w:rsidR="00F81C86" w:rsidRDefault="009567C0">
      <w:r>
        <w:rPr>
          <w:sz w:val="20"/>
        </w:rPr>
        <w:t>- Develop and execute test case scenarios for master data processes; coordinate with inventory team for validation.</w:t>
      </w:r>
    </w:p>
    <w:p w14:paraId="1AA3A0AD" w14:textId="77777777" w:rsidR="00F81C86" w:rsidRDefault="009567C0">
      <w:r>
        <w:rPr>
          <w:sz w:val="20"/>
        </w:rPr>
        <w:t>- Collaborate with cross-functional teams to identify and resolve master data issues, ensuring minimal business disruption.</w:t>
      </w:r>
    </w:p>
    <w:p w14:paraId="1257D1DC" w14:textId="77777777" w:rsidR="00F81C86" w:rsidRDefault="009567C0">
      <w:pPr>
        <w:pStyle w:val="Heading3"/>
      </w:pPr>
      <w:r>
        <w:t>Virtusa Consulting Services Pvt. Ltd. (Client: Chemours India Pvt. Ltd.), India</w:t>
      </w:r>
    </w:p>
    <w:p w14:paraId="4E1AA390" w14:textId="77777777" w:rsidR="00F81C86" w:rsidRDefault="009567C0">
      <w:r>
        <w:rPr>
          <w:i/>
          <w:sz w:val="20"/>
        </w:rPr>
        <w:t>Lead Software Engineer – Master Data Management | Jun 2018 – Dec 2024</w:t>
      </w:r>
    </w:p>
    <w:p w14:paraId="6F019F74" w14:textId="77777777" w:rsidR="00F81C86" w:rsidRDefault="009567C0">
      <w:r>
        <w:rPr>
          <w:sz w:val="20"/>
        </w:rPr>
        <w:t>- Managed global SAP Master Data (Vendor, Material, Customer) for LA, APAC, EMEA, and US regions, including creation, modification, and deactivation.</w:t>
      </w:r>
    </w:p>
    <w:p w14:paraId="2C4F24AC" w14:textId="77777777" w:rsidR="00F81C86" w:rsidRDefault="009567C0">
      <w:r>
        <w:rPr>
          <w:sz w:val="20"/>
        </w:rPr>
        <w:t>- Executed data migration projects, including developing LSMW and Innowera Process Runner scripts for mass data load and update.</w:t>
      </w:r>
    </w:p>
    <w:p w14:paraId="733E93F4" w14:textId="77777777" w:rsidR="00F81C86" w:rsidRDefault="009567C0">
      <w:r>
        <w:rPr>
          <w:sz w:val="20"/>
        </w:rPr>
        <w:t>- Created and updated BOM, Recipes, and Inspection Plans; conducted thorough testing using LSMW, Lotus Notes, and DOCOVA.</w:t>
      </w:r>
    </w:p>
    <w:p w14:paraId="42BEDDB1" w14:textId="77777777" w:rsidR="00F81C86" w:rsidRDefault="009567C0">
      <w:r>
        <w:rPr>
          <w:sz w:val="20"/>
        </w:rPr>
        <w:t>- Generated and analyzed reports (MKVZ, SE16, ZSE16, SQVI) to validate data accuracy and support audit requirements.</w:t>
      </w:r>
    </w:p>
    <w:p w14:paraId="2F4BB86D" w14:textId="77777777" w:rsidR="00F81C86" w:rsidRDefault="009567C0">
      <w:r>
        <w:rPr>
          <w:sz w:val="20"/>
        </w:rPr>
        <w:lastRenderedPageBreak/>
        <w:t>- Verified compliance documentation (IBAN, VAT, W-8/W-9, GST) for new master data creations and performed vendor/material query resolution.</w:t>
      </w:r>
    </w:p>
    <w:p w14:paraId="06EF015F" w14:textId="77777777" w:rsidR="00F81C86" w:rsidRDefault="009567C0">
      <w:r>
        <w:rPr>
          <w:sz w:val="20"/>
        </w:rPr>
        <w:t>- Coordinated with business stakeholders and finance teams to resolve master data-related issues; supported MDG and S/4HANA rule definition basics.</w:t>
      </w:r>
    </w:p>
    <w:p w14:paraId="1A144FD6" w14:textId="77777777" w:rsidR="00F81C86" w:rsidRDefault="009567C0">
      <w:r>
        <w:rPr>
          <w:sz w:val="20"/>
        </w:rPr>
        <w:t>- Led a team of junior analysts: assigned tasks, provided training, and reviewed data requests to maintain high data quality standards.</w:t>
      </w:r>
    </w:p>
    <w:p w14:paraId="184792AC" w14:textId="77777777" w:rsidR="00F81C86" w:rsidRDefault="009567C0">
      <w:pPr>
        <w:pStyle w:val="Heading3"/>
      </w:pPr>
      <w:r>
        <w:t>Keysight Technologies (via Mynd Solutions Pvt. Ltd.), Manesar, India</w:t>
      </w:r>
    </w:p>
    <w:p w14:paraId="0CD2805E" w14:textId="77777777" w:rsidR="00F81C86" w:rsidRDefault="009567C0">
      <w:r>
        <w:rPr>
          <w:i/>
          <w:sz w:val="20"/>
        </w:rPr>
        <w:t>Business Test Coordinator (Contract) | Oct 2017 – Mar 2018</w:t>
      </w:r>
    </w:p>
    <w:p w14:paraId="02934C40" w14:textId="77777777" w:rsidR="00F81C86" w:rsidRDefault="009567C0">
      <w:r>
        <w:rPr>
          <w:sz w:val="20"/>
        </w:rPr>
        <w:t>- Created and managed Test Orders in Oracle for Pick-Pack-Ship (PPS) process flows.</w:t>
      </w:r>
    </w:p>
    <w:p w14:paraId="67E0EC45" w14:textId="77777777" w:rsidR="00F81C86" w:rsidRDefault="009567C0">
      <w:r>
        <w:rPr>
          <w:sz w:val="20"/>
        </w:rPr>
        <w:t>- Extracted and validated Invoices/CFD data; logged defects in HPALM and ensured timely closure through stakeholder follow-up.</w:t>
      </w:r>
    </w:p>
    <w:p w14:paraId="3AD4F5AD" w14:textId="77777777" w:rsidR="00F81C86" w:rsidRDefault="009567C0">
      <w:r>
        <w:rPr>
          <w:sz w:val="20"/>
        </w:rPr>
        <w:t>- Supported inventory management updates and provided ad-hoc reporting to senior management as required.</w:t>
      </w:r>
    </w:p>
    <w:p w14:paraId="16E1B9D4" w14:textId="77777777" w:rsidR="00F81C86" w:rsidRDefault="009567C0">
      <w:pPr>
        <w:pStyle w:val="Heading3"/>
      </w:pPr>
      <w:r>
        <w:t>Cliantha Research Ltd., Noida, India</w:t>
      </w:r>
    </w:p>
    <w:p w14:paraId="6CA2B488" w14:textId="77777777" w:rsidR="00F81C86" w:rsidRDefault="009567C0">
      <w:r>
        <w:rPr>
          <w:i/>
          <w:sz w:val="20"/>
        </w:rPr>
        <w:t>Senior Officer – Purchase | Dec 2016 – Jul 2017</w:t>
      </w:r>
    </w:p>
    <w:p w14:paraId="38F4C04A" w14:textId="77777777" w:rsidR="00F81C86" w:rsidRDefault="009567C0">
      <w:r>
        <w:rPr>
          <w:sz w:val="20"/>
        </w:rPr>
        <w:t>- Managed end-to-end purchase processes: created Purchase/Service Orders, sourced vendors, negotiated pricing, and maintained item/vendor master data.</w:t>
      </w:r>
    </w:p>
    <w:p w14:paraId="2081AC87" w14:textId="77777777" w:rsidR="00F81C86" w:rsidRDefault="009567C0">
      <w:r>
        <w:rPr>
          <w:sz w:val="20"/>
        </w:rPr>
        <w:t>- Monitored pending/back orders, ensured timely delivery, and resolved vendor queries to maintain uninterrupted operations.</w:t>
      </w:r>
    </w:p>
    <w:p w14:paraId="29C4821F" w14:textId="77777777" w:rsidR="00F81C86" w:rsidRDefault="009567C0">
      <w:r>
        <w:rPr>
          <w:sz w:val="20"/>
        </w:rPr>
        <w:t>- Supervised warehouse operations: inbound/outbound, stock reconciliation, and Goods Receipt Notes (GRN) for short or damaged materials.</w:t>
      </w:r>
    </w:p>
    <w:p w14:paraId="72C0B93F" w14:textId="77777777" w:rsidR="00F81C86" w:rsidRDefault="009567C0">
      <w:r>
        <w:rPr>
          <w:sz w:val="20"/>
        </w:rPr>
        <w:t>- Performed invoice verification and matched with purchase orders; addressed price variances and resolved discrepancies with vendors.</w:t>
      </w:r>
    </w:p>
    <w:p w14:paraId="668FABDB" w14:textId="77777777" w:rsidR="00F81C86" w:rsidRDefault="009567C0">
      <w:pPr>
        <w:pStyle w:val="Heading3"/>
      </w:pPr>
      <w:r>
        <w:t>Accenture Services Pvt. Ltd., Gurgaon, India</w:t>
      </w:r>
    </w:p>
    <w:p w14:paraId="30C0E812" w14:textId="77777777" w:rsidR="00F81C86" w:rsidRDefault="009567C0">
      <w:r>
        <w:rPr>
          <w:i/>
          <w:sz w:val="20"/>
        </w:rPr>
        <w:t>Transaction Processing Associate (SAP) | Dec 2014 – Oct 2016</w:t>
      </w:r>
    </w:p>
    <w:p w14:paraId="7393C983" w14:textId="77777777" w:rsidR="00F81C86" w:rsidRDefault="009567C0">
      <w:r>
        <w:rPr>
          <w:sz w:val="20"/>
        </w:rPr>
        <w:t>- Created and updated Purchase &amp; Service Orders, Vendor &amp; Customer master records, and Service Entry Sheets in SAP.</w:t>
      </w:r>
    </w:p>
    <w:p w14:paraId="07A691AB" w14:textId="77777777" w:rsidR="00F81C86" w:rsidRDefault="009567C0">
      <w:r>
        <w:rPr>
          <w:sz w:val="20"/>
        </w:rPr>
        <w:t>- Maintained vendor excise details and coordinated with finance for timely vendor payments.</w:t>
      </w:r>
    </w:p>
    <w:p w14:paraId="1C2EEFF7" w14:textId="77777777" w:rsidR="00F81C86" w:rsidRDefault="009567C0">
      <w:r>
        <w:rPr>
          <w:sz w:val="20"/>
        </w:rPr>
        <w:t>- Ensured accurate stock and inventory records; collaborated with vendors, logistics, and finance teams for operational efficiency.</w:t>
      </w:r>
    </w:p>
    <w:p w14:paraId="78442646" w14:textId="20A77516" w:rsidR="00F81C86" w:rsidRDefault="009567C0" w:rsidP="0059173F">
      <w:r>
        <w:t>Education &amp; Certifications</w:t>
      </w:r>
    </w:p>
    <w:p w14:paraId="697D3992" w14:textId="77777777" w:rsidR="00F81C86" w:rsidRDefault="009567C0">
      <w:r>
        <w:rPr>
          <w:sz w:val="20"/>
        </w:rPr>
        <w:t>- Post Graduate Diploma in Computer Applications (PGDCA): Haryana State Electronics Dev. Corporation Ltd. | 2019–2020</w:t>
      </w:r>
    </w:p>
    <w:p w14:paraId="041696D8" w14:textId="77777777" w:rsidR="00F81C86" w:rsidRDefault="009567C0">
      <w:r>
        <w:rPr>
          <w:sz w:val="20"/>
        </w:rPr>
        <w:t>- B.Com: IGNOU University, New Delhi | 2014</w:t>
      </w:r>
    </w:p>
    <w:p w14:paraId="71A59928" w14:textId="77777777" w:rsidR="00F81C86" w:rsidRDefault="009567C0">
      <w:r>
        <w:rPr>
          <w:sz w:val="20"/>
        </w:rPr>
        <w:t>- Microsoft Azure AZ-104: Azure Administrator Associate: Valid until March 2025</w:t>
      </w:r>
    </w:p>
    <w:p w14:paraId="78F198AD" w14:textId="77777777" w:rsidR="00F81C86" w:rsidRDefault="009567C0">
      <w:r>
        <w:rPr>
          <w:sz w:val="20"/>
        </w:rPr>
        <w:t>- SAP MM Master Data Course (Udemy): Credentials: https://udemy-certificate.s3.amazonaws.com/pdf/UC-b96ff78b-3d50-43b1-8313-d901fb816a27.pdf</w:t>
      </w:r>
    </w:p>
    <w:p w14:paraId="677B1C82" w14:textId="77777777" w:rsidR="00F81C86" w:rsidRDefault="009567C0">
      <w:pPr>
        <w:pStyle w:val="Heading2"/>
      </w:pPr>
      <w:r>
        <w:t>Additional Information</w:t>
      </w:r>
    </w:p>
    <w:p w14:paraId="79018436" w14:textId="77777777" w:rsidR="00F81C86" w:rsidRDefault="009567C0">
      <w:r>
        <w:rPr>
          <w:sz w:val="20"/>
        </w:rPr>
        <w:t>- Languages: Hindi (Native), English (Fluent)</w:t>
      </w:r>
    </w:p>
    <w:p w14:paraId="4A39F56A" w14:textId="77777777" w:rsidR="00F81C86" w:rsidRDefault="009567C0">
      <w:r>
        <w:rPr>
          <w:sz w:val="20"/>
        </w:rPr>
        <w:t>- Nationality: Indian | Open to relocate</w:t>
      </w:r>
    </w:p>
    <w:sectPr w:rsidR="00F81C86" w:rsidSect="0059173F">
      <w:pgSz w:w="12240" w:h="15840"/>
      <w:pgMar w:top="720" w:right="720" w:bottom="720" w:left="720" w:header="720" w:footer="720" w:gutter="0"/>
      <w:pgBorders w:offsetFrom="page">
        <w:top w:val="thinThickSmallGap" w:sz="24" w:space="24" w:color="4F81BD" w:themeColor="accent1"/>
        <w:left w:val="thinThickSmallGap" w:sz="24" w:space="24" w:color="4F81BD" w:themeColor="accent1"/>
        <w:bottom w:val="thickThinSmallGap" w:sz="24" w:space="24" w:color="4F81BD" w:themeColor="accent1"/>
        <w:right w:val="thickThinSmallGap" w:sz="24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434022">
    <w:abstractNumId w:val="8"/>
  </w:num>
  <w:num w:numId="2" w16cid:durableId="1613824954">
    <w:abstractNumId w:val="6"/>
  </w:num>
  <w:num w:numId="3" w16cid:durableId="1974367589">
    <w:abstractNumId w:val="5"/>
  </w:num>
  <w:num w:numId="4" w16cid:durableId="864252039">
    <w:abstractNumId w:val="4"/>
  </w:num>
  <w:num w:numId="5" w16cid:durableId="1145318708">
    <w:abstractNumId w:val="7"/>
  </w:num>
  <w:num w:numId="6" w16cid:durableId="1488983158">
    <w:abstractNumId w:val="3"/>
  </w:num>
  <w:num w:numId="7" w16cid:durableId="934090740">
    <w:abstractNumId w:val="2"/>
  </w:num>
  <w:num w:numId="8" w16cid:durableId="1003439144">
    <w:abstractNumId w:val="1"/>
  </w:num>
  <w:num w:numId="9" w16cid:durableId="7767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6A0A"/>
    <w:rsid w:val="00326F90"/>
    <w:rsid w:val="003D5813"/>
    <w:rsid w:val="00482949"/>
    <w:rsid w:val="0059173F"/>
    <w:rsid w:val="009567C0"/>
    <w:rsid w:val="00965A20"/>
    <w:rsid w:val="00AA1D8D"/>
    <w:rsid w:val="00B47730"/>
    <w:rsid w:val="00CB0664"/>
    <w:rsid w:val="00D57D14"/>
    <w:rsid w:val="00F81C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DE7D0"/>
  <w14:defaultImageDpi w14:val="300"/>
  <w15:docId w15:val="{0FD6F4A6-CA14-4212-AB11-9BDC078F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K</cp:lastModifiedBy>
  <cp:revision>35</cp:revision>
  <dcterms:created xsi:type="dcterms:W3CDTF">2025-06-03T05:53:00Z</dcterms:created>
  <dcterms:modified xsi:type="dcterms:W3CDTF">2025-06-03T08:35:00Z</dcterms:modified>
  <cp:category/>
</cp:coreProperties>
</file>